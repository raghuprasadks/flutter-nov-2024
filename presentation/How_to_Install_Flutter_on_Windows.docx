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Install Flutter on Windows</w:t>
      </w:r>
    </w:p>
    <w:p>
      <w:pPr>
        <w:pStyle w:val="Heading2"/>
      </w:pPr>
      <w:r>
        <w:t>1. System Requirements</w:t>
      </w:r>
    </w:p>
    <w:p>
      <w:r>
        <w:t>Ensure your system meets the minimum requirements:</w:t>
      </w:r>
    </w:p>
    <w:p>
      <w:r>
        <w:t>- Operating System: Windows 10 or later (64-bit).</w:t>
      </w:r>
    </w:p>
    <w:p>
      <w:r>
        <w:t>- Disk Space: 1.64 GB (not including space for IDE/tools).</w:t>
      </w:r>
    </w:p>
    <w:p>
      <w:r>
        <w:t>- Tools: Git for Windows (with Git in PATH).</w:t>
      </w:r>
    </w:p>
    <w:p>
      <w:pPr>
        <w:pStyle w:val="Heading2"/>
      </w:pPr>
      <w:r>
        <w:t>2. Download the Flutter SDK</w:t>
      </w:r>
    </w:p>
    <w:p>
      <w:r>
        <w:t>Go to the Flutter SDK download page: https://docs.flutter.dev/get-started/install.</w:t>
      </w:r>
    </w:p>
    <w:p>
      <w:r>
        <w:t>Download the Flutter Windows zip file.</w:t>
      </w:r>
    </w:p>
    <w:p>
      <w:r>
        <w:t>Extract the zip file to a desired location, e.g., C:\flutter. Avoid installing Flutter in a directory requiring elevated privileges, like C:\Program Files.</w:t>
      </w:r>
    </w:p>
    <w:p>
      <w:pPr>
        <w:pStyle w:val="Heading2"/>
      </w:pPr>
      <w:r>
        <w:t>3. Add Flutter to the System Path</w:t>
      </w:r>
    </w:p>
    <w:p>
      <w:r>
        <w:t>Open File Explorer, right-click on This PC or My Computer, and select Properties.</w:t>
      </w:r>
    </w:p>
    <w:p>
      <w:r>
        <w:t>Select Advanced system settings, then Environment Variables.</w:t>
      </w:r>
    </w:p>
    <w:p>
      <w:r>
        <w:t>Under System variables, find and select the Path variable, then click Edit.</w:t>
      </w:r>
    </w:p>
    <w:p>
      <w:r>
        <w:t>Click New and add the path to the Flutter bin directory, e.g., C:\flutter\bin.</w:t>
      </w:r>
    </w:p>
    <w:p>
      <w:r>
        <w:t>Click OK to save the changes.</w:t>
      </w:r>
    </w:p>
    <w:p>
      <w:pPr>
        <w:pStyle w:val="Heading2"/>
      </w:pPr>
      <w:r>
        <w:t>4. Verify the Installation</w:t>
      </w:r>
    </w:p>
    <w:p>
      <w:r>
        <w:t>Open a Command Prompt or PowerShell.</w:t>
      </w:r>
    </w:p>
    <w:p>
      <w:r>
        <w:t>Run the following command to check if Flutter is installed:</w:t>
      </w:r>
    </w:p>
    <w:p>
      <w:r>
        <w:rPr>
          <w:rFonts w:ascii="Courier New" w:hAnsi="Courier New"/>
          <w:sz w:val="21"/>
        </w:rPr>
        <w:t>flutter --version</w:t>
      </w:r>
    </w:p>
    <w:p>
      <w:pPr>
        <w:pStyle w:val="Heading2"/>
      </w:pPr>
      <w:r>
        <w:t>5. Install Android Studio</w:t>
      </w:r>
    </w:p>
    <w:p>
      <w:r>
        <w:t>Flutter requires the Android SDK to build Android apps.</w:t>
      </w:r>
    </w:p>
    <w:p>
      <w:r>
        <w:t>Download Android Studio from https://developer.android.com/studio.</w:t>
      </w:r>
    </w:p>
    <w:p>
      <w:r>
        <w:t>During installation, check the boxes to install the Android SDK, Android SDK Platform, Android Virtual Device (AVD), and any other necessary tools.</w:t>
      </w:r>
    </w:p>
    <w:p>
      <w:r>
        <w:t>Once installed, open Android Studio and go to Settings &gt; System Settings &gt; Android SDK to install additional SDK platforms if needed.</w:t>
      </w:r>
    </w:p>
    <w:p>
      <w:pPr>
        <w:pStyle w:val="Heading2"/>
      </w:pPr>
      <w:r>
        <w:t>6. Set Up Android Device (Optional)</w:t>
      </w:r>
    </w:p>
    <w:p>
      <w:r>
        <w:t>You can run Flutter apps on an Android emulator or a physical device.</w:t>
      </w:r>
    </w:p>
    <w:p>
      <w:r>
        <w:t>To set up an emulator, go to Tools &gt; AVD Manager in Android Studio and create a new virtual device.</w:t>
      </w:r>
    </w:p>
    <w:p>
      <w:pPr>
        <w:pStyle w:val="Heading2"/>
      </w:pPr>
      <w:r>
        <w:t>7. Run Flutter Doctor</w:t>
      </w:r>
    </w:p>
    <w:p>
      <w:r>
        <w:t>Open a terminal and run:</w:t>
      </w:r>
    </w:p>
    <w:p>
      <w:r>
        <w:rPr>
          <w:rFonts w:ascii="Courier New" w:hAnsi="Courier New"/>
          <w:sz w:val="21"/>
        </w:rPr>
        <w:t>flutter doctor</w:t>
      </w:r>
    </w:p>
    <w:p>
      <w:pPr>
        <w:pStyle w:val="Heading2"/>
      </w:pPr>
      <w:r>
        <w:t>Description:</w:t>
      </w:r>
    </w:p>
    <w:p>
      <w:r>
        <w:t>T</w:t>
      </w:r>
    </w:p>
    <w:p>
      <w:r>
        <w:t>h</w:t>
      </w:r>
    </w:p>
    <w:p>
      <w:r>
        <w:t>i</w:t>
      </w:r>
    </w:p>
    <w:p>
      <w:r>
        <w:t>s</w:t>
      </w:r>
    </w:p>
    <w:p>
      <w:r>
        <w:t xml:space="preserve"> </w:t>
      </w:r>
    </w:p>
    <w:p>
      <w:r>
        <w:t>c</w:t>
      </w:r>
    </w:p>
    <w:p>
      <w:r>
        <w:t>o</w:t>
      </w:r>
    </w:p>
    <w:p>
      <w:r>
        <w:t>m</w:t>
      </w:r>
    </w:p>
    <w:p>
      <w:r>
        <w:t>m</w:t>
      </w:r>
    </w:p>
    <w:p>
      <w:r>
        <w:t>a</w:t>
      </w:r>
    </w:p>
    <w:p>
      <w:r>
        <w:t>n</w:t>
      </w:r>
    </w:p>
    <w:p>
      <w:r>
        <w:t>d</w:t>
      </w:r>
    </w:p>
    <w:p>
      <w:r>
        <w:t xml:space="preserve"> </w:t>
      </w:r>
    </w:p>
    <w:p>
      <w:r>
        <w:t>c</w:t>
      </w:r>
    </w:p>
    <w:p>
      <w:r>
        <w:t>h</w:t>
      </w:r>
    </w:p>
    <w:p>
      <w:r>
        <w:t>e</w:t>
      </w:r>
    </w:p>
    <w:p>
      <w:r>
        <w:t>c</w:t>
      </w:r>
    </w:p>
    <w:p>
      <w:r>
        <w:t>k</w:t>
      </w:r>
    </w:p>
    <w:p>
      <w:r>
        <w:t>s</w:t>
      </w:r>
    </w:p>
    <w:p>
      <w:r>
        <w:t xml:space="preserve"> </w:t>
      </w:r>
    </w:p>
    <w:p>
      <w:r>
        <w:t>f</w:t>
      </w:r>
    </w:p>
    <w:p>
      <w:r>
        <w:t>o</w:t>
      </w:r>
    </w:p>
    <w:p>
      <w:r>
        <w:t>r</w:t>
      </w:r>
    </w:p>
    <w:p>
      <w:r>
        <w:t xml:space="preserve"> </w:t>
      </w:r>
    </w:p>
    <w:p>
      <w:r>
        <w:t>a</w:t>
      </w:r>
    </w:p>
    <w:p>
      <w:r>
        <w:t>n</w:t>
      </w:r>
    </w:p>
    <w:p>
      <w:r>
        <w:t>y</w:t>
      </w:r>
    </w:p>
    <w:p>
      <w:r>
        <w:t xml:space="preserve"> </w:t>
      </w:r>
    </w:p>
    <w:p>
      <w:r>
        <w:t>m</w:t>
      </w:r>
    </w:p>
    <w:p>
      <w:r>
        <w:t>i</w:t>
      </w:r>
    </w:p>
    <w:p>
      <w:r>
        <w:t>s</w:t>
      </w:r>
    </w:p>
    <w:p>
      <w:r>
        <w:t>s</w:t>
      </w:r>
    </w:p>
    <w:p>
      <w:r>
        <w:t>i</w:t>
      </w:r>
    </w:p>
    <w:p>
      <w:r>
        <w:t>n</w:t>
      </w:r>
    </w:p>
    <w:p>
      <w:r>
        <w:t>g</w:t>
      </w:r>
    </w:p>
    <w:p>
      <w:r>
        <w:t xml:space="preserve"> </w:t>
      </w:r>
    </w:p>
    <w:p>
      <w:r>
        <w:t>d</w:t>
      </w:r>
    </w:p>
    <w:p>
      <w:r>
        <w:t>e</w:t>
      </w:r>
    </w:p>
    <w:p>
      <w:r>
        <w:t>p</w:t>
      </w:r>
    </w:p>
    <w:p>
      <w:r>
        <w:t>e</w:t>
      </w:r>
    </w:p>
    <w:p>
      <w:r>
        <w:t>n</w:t>
      </w:r>
    </w:p>
    <w:p>
      <w:r>
        <w:t>d</w:t>
      </w:r>
    </w:p>
    <w:p>
      <w:r>
        <w:t>e</w:t>
      </w:r>
    </w:p>
    <w:p>
      <w:r>
        <w:t>n</w:t>
      </w:r>
    </w:p>
    <w:p>
      <w:r>
        <w:t>c</w:t>
      </w:r>
    </w:p>
    <w:p>
      <w:r>
        <w:t>i</w:t>
      </w:r>
    </w:p>
    <w:p>
      <w:r>
        <w:t>e</w:t>
      </w:r>
    </w:p>
    <w:p>
      <w:r>
        <w:t>s</w:t>
      </w:r>
    </w:p>
    <w:p>
      <w:r>
        <w:t xml:space="preserve"> </w:t>
      </w:r>
    </w:p>
    <w:p>
      <w:r>
        <w:t>a</w:t>
      </w:r>
    </w:p>
    <w:p>
      <w:r>
        <w:t>n</w:t>
      </w:r>
    </w:p>
    <w:p>
      <w:r>
        <w:t>d</w:t>
      </w:r>
    </w:p>
    <w:p>
      <w:r>
        <w:t xml:space="preserve"> </w:t>
      </w:r>
    </w:p>
    <w:p>
      <w:r>
        <w:t>w</w:t>
      </w:r>
    </w:p>
    <w:p>
      <w:r>
        <w:t>i</w:t>
      </w:r>
    </w:p>
    <w:p>
      <w:r>
        <w:t>l</w:t>
      </w:r>
    </w:p>
    <w:p>
      <w:r>
        <w:t>l</w:t>
      </w:r>
    </w:p>
    <w:p>
      <w:r>
        <w:t xml:space="preserve"> </w:t>
      </w:r>
    </w:p>
    <w:p>
      <w:r>
        <w:t>d</w:t>
      </w:r>
    </w:p>
    <w:p>
      <w:r>
        <w:t>i</w:t>
      </w:r>
    </w:p>
    <w:p>
      <w:r>
        <w:t>s</w:t>
      </w:r>
    </w:p>
    <w:p>
      <w:r>
        <w:t>p</w:t>
      </w:r>
    </w:p>
    <w:p>
      <w:r>
        <w:t>l</w:t>
      </w:r>
    </w:p>
    <w:p>
      <w:r>
        <w:t>a</w:t>
      </w:r>
    </w:p>
    <w:p>
      <w:r>
        <w:t>y</w:t>
      </w:r>
    </w:p>
    <w:p>
      <w:r>
        <w:t xml:space="preserve"> </w:t>
      </w:r>
    </w:p>
    <w:p>
      <w:r>
        <w:t>a</w:t>
      </w:r>
    </w:p>
    <w:p>
      <w:r>
        <w:t xml:space="preserve"> </w:t>
      </w:r>
    </w:p>
    <w:p>
      <w:r>
        <w:t>r</w:t>
      </w:r>
    </w:p>
    <w:p>
      <w:r>
        <w:t>e</w:t>
      </w:r>
    </w:p>
    <w:p>
      <w:r>
        <w:t>p</w:t>
      </w:r>
    </w:p>
    <w:p>
      <w:r>
        <w:t>o</w:t>
      </w:r>
    </w:p>
    <w:p>
      <w:r>
        <w:t>r</w:t>
      </w:r>
    </w:p>
    <w:p>
      <w:r>
        <w:t>t</w:t>
      </w:r>
    </w:p>
    <w:p>
      <w:r>
        <w:t>.</w:t>
      </w:r>
    </w:p>
    <w:p>
      <w:r>
        <w:t xml:space="preserve"> </w:t>
      </w:r>
    </w:p>
    <w:p>
      <w:r>
        <w:t>F</w:t>
      </w:r>
    </w:p>
    <w:p>
      <w:r>
        <w:t>o</w:t>
      </w:r>
    </w:p>
    <w:p>
      <w:r>
        <w:t>l</w:t>
      </w:r>
    </w:p>
    <w:p>
      <w:r>
        <w:t>l</w:t>
      </w:r>
    </w:p>
    <w:p>
      <w:r>
        <w:t>o</w:t>
      </w:r>
    </w:p>
    <w:p>
      <w:r>
        <w:t>w</w:t>
      </w:r>
    </w:p>
    <w:p>
      <w:r>
        <w:t xml:space="preserve"> </w:t>
      </w:r>
    </w:p>
    <w:p>
      <w:r>
        <w:t>a</w:t>
      </w:r>
    </w:p>
    <w:p>
      <w:r>
        <w:t>n</w:t>
      </w:r>
    </w:p>
    <w:p>
      <w:r>
        <w:t>y</w:t>
      </w:r>
    </w:p>
    <w:p>
      <w:r>
        <w:t xml:space="preserve"> </w:t>
      </w:r>
    </w:p>
    <w:p>
      <w:r>
        <w:t>i</w:t>
      </w:r>
    </w:p>
    <w:p>
      <w:r>
        <w:t>n</w:t>
      </w:r>
    </w:p>
    <w:p>
      <w:r>
        <w:t>s</w:t>
      </w:r>
    </w:p>
    <w:p>
      <w:r>
        <w:t>t</w:t>
      </w:r>
    </w:p>
    <w:p>
      <w:r>
        <w:t>r</w:t>
      </w:r>
    </w:p>
    <w:p>
      <w:r>
        <w:t>u</w:t>
      </w:r>
    </w:p>
    <w:p>
      <w:r>
        <w:t>c</w:t>
      </w:r>
    </w:p>
    <w:p>
      <w:r>
        <w:t>t</w:t>
      </w:r>
    </w:p>
    <w:p>
      <w:r>
        <w:t>i</w:t>
      </w:r>
    </w:p>
    <w:p>
      <w:r>
        <w:t>o</w:t>
      </w:r>
    </w:p>
    <w:p>
      <w:r>
        <w:t>n</w:t>
      </w:r>
    </w:p>
    <w:p>
      <w:r>
        <w:t>s</w:t>
      </w:r>
    </w:p>
    <w:p>
      <w:r>
        <w:t xml:space="preserve"> </w:t>
      </w:r>
    </w:p>
    <w:p>
      <w:r>
        <w:t>p</w:t>
      </w:r>
    </w:p>
    <w:p>
      <w:r>
        <w:t>r</w:t>
      </w:r>
    </w:p>
    <w:p>
      <w:r>
        <w:t>o</w:t>
      </w:r>
    </w:p>
    <w:p>
      <w:r>
        <w:t>v</w:t>
      </w:r>
    </w:p>
    <w:p>
      <w:r>
        <w:t>i</w:t>
      </w:r>
    </w:p>
    <w:p>
      <w:r>
        <w:t>d</w:t>
      </w:r>
    </w:p>
    <w:p>
      <w:r>
        <w:t>e</w:t>
      </w:r>
    </w:p>
    <w:p>
      <w:r>
        <w:t>d</w:t>
      </w:r>
    </w:p>
    <w:p>
      <w:r>
        <w:t xml:space="preserve"> </w:t>
      </w:r>
    </w:p>
    <w:p>
      <w:r>
        <w:t>t</w:t>
      </w:r>
    </w:p>
    <w:p>
      <w:r>
        <w:t>o</w:t>
      </w:r>
    </w:p>
    <w:p>
      <w:r>
        <w:t xml:space="preserve"> </w:t>
      </w:r>
    </w:p>
    <w:p>
      <w:r>
        <w:t>r</w:t>
      </w:r>
    </w:p>
    <w:p>
      <w:r>
        <w:t>e</w:t>
      </w:r>
    </w:p>
    <w:p>
      <w:r>
        <w:t>s</w:t>
      </w:r>
    </w:p>
    <w:p>
      <w:r>
        <w:t>o</w:t>
      </w:r>
    </w:p>
    <w:p>
      <w:r>
        <w:t>l</w:t>
      </w:r>
    </w:p>
    <w:p>
      <w:r>
        <w:t>v</w:t>
      </w:r>
    </w:p>
    <w:p>
      <w:r>
        <w:t>e</w:t>
      </w:r>
    </w:p>
    <w:p>
      <w:r>
        <w:t xml:space="preserve"> </w:t>
      </w:r>
    </w:p>
    <w:p>
      <w:r>
        <w:t>i</w:t>
      </w:r>
    </w:p>
    <w:p>
      <w:r>
        <w:t>s</w:t>
      </w:r>
    </w:p>
    <w:p>
      <w:r>
        <w:t>s</w:t>
      </w:r>
    </w:p>
    <w:p>
      <w:r>
        <w:t>u</w:t>
      </w:r>
    </w:p>
    <w:p>
      <w:r>
        <w:t>e</w:t>
      </w:r>
    </w:p>
    <w:p>
      <w:r>
        <w:t>s</w:t>
      </w:r>
    </w:p>
    <w:p>
      <w:r>
        <w:t>.</w:t>
      </w:r>
    </w:p>
    <w:p>
      <w:pPr>
        <w:pStyle w:val="Heading2"/>
      </w:pPr>
      <w:r>
        <w:t>8. Install Visual Studio Code (Optional)</w:t>
      </w:r>
    </w:p>
    <w:p>
      <w:r>
        <w:t>VS Code is a popular code editor for Flutter development.</w:t>
      </w:r>
    </w:p>
    <w:p>
      <w:r>
        <w:t>Download and install it from https://code.visualstudio.com/.</w:t>
      </w:r>
    </w:p>
    <w:p>
      <w:r>
        <w:t>Open Extensions in VS Code and install the Flutter and Dart plugins for code completion, debugging, and other features.</w:t>
      </w:r>
    </w:p>
    <w:p>
      <w:pPr>
        <w:pStyle w:val="Heading2"/>
      </w:pPr>
      <w:r>
        <w:t>9. Create a Test Flutter Project</w:t>
      </w:r>
    </w:p>
    <w:p>
      <w:r>
        <w:t>Open a terminal and run:</w:t>
      </w:r>
    </w:p>
    <w:p>
      <w:r>
        <w:rPr>
          <w:rFonts w:ascii="Courier New" w:hAnsi="Courier New"/>
          <w:sz w:val="21"/>
        </w:rPr>
        <w:t>flutter create my_flutter_app</w:t>
      </w:r>
    </w:p>
    <w:p>
      <w:pPr>
        <w:pStyle w:val="Heading2"/>
      </w:pPr>
      <w:r>
        <w:t>Next:</w:t>
      </w:r>
    </w:p>
    <w:p>
      <w:r>
        <w:t>C</w:t>
      </w:r>
    </w:p>
    <w:p>
      <w:r>
        <w:t>h</w:t>
      </w:r>
    </w:p>
    <w:p>
      <w:r>
        <w:t>a</w:t>
      </w:r>
    </w:p>
    <w:p>
      <w:r>
        <w:t>n</w:t>
      </w:r>
    </w:p>
    <w:p>
      <w:r>
        <w:t>g</w:t>
      </w:r>
    </w:p>
    <w:p>
      <w:r>
        <w:t>e</w:t>
      </w:r>
    </w:p>
    <w:p>
      <w:r>
        <w:t xml:space="preserve"> </w:t>
      </w:r>
    </w:p>
    <w:p>
      <w:r>
        <w:t>i</w:t>
      </w:r>
    </w:p>
    <w:p>
      <w:r>
        <w:t>n</w:t>
      </w:r>
    </w:p>
    <w:p>
      <w:r>
        <w:t>t</w:t>
      </w:r>
    </w:p>
    <w:p>
      <w:r>
        <w:t>o</w:t>
      </w:r>
    </w:p>
    <w:p>
      <w:r>
        <w:t xml:space="preserve"> </w:t>
      </w:r>
    </w:p>
    <w:p>
      <w:r>
        <w:t>t</w:t>
      </w:r>
    </w:p>
    <w:p>
      <w:r>
        <w:t>h</w:t>
      </w:r>
    </w:p>
    <w:p>
      <w:r>
        <w:t>e</w:t>
      </w:r>
    </w:p>
    <w:p>
      <w:r>
        <w:t xml:space="preserve"> </w:t>
      </w:r>
    </w:p>
    <w:p>
      <w:r>
        <w:t>p</w:t>
      </w:r>
    </w:p>
    <w:p>
      <w:r>
        <w:t>r</w:t>
      </w:r>
    </w:p>
    <w:p>
      <w:r>
        <w:t>o</w:t>
      </w:r>
    </w:p>
    <w:p>
      <w:r>
        <w:t>j</w:t>
      </w:r>
    </w:p>
    <w:p>
      <w:r>
        <w:t>e</w:t>
      </w:r>
    </w:p>
    <w:p>
      <w:r>
        <w:t>c</w:t>
      </w:r>
    </w:p>
    <w:p>
      <w:r>
        <w:t>t</w:t>
      </w:r>
    </w:p>
    <w:p>
      <w:r>
        <w:t xml:space="preserve"> </w:t>
      </w:r>
    </w:p>
    <w:p>
      <w:r>
        <w:t>d</w:t>
      </w:r>
    </w:p>
    <w:p>
      <w:r>
        <w:t>i</w:t>
      </w:r>
    </w:p>
    <w:p>
      <w:r>
        <w:t>r</w:t>
      </w:r>
    </w:p>
    <w:p>
      <w:r>
        <w:t>e</w:t>
      </w:r>
    </w:p>
    <w:p>
      <w:r>
        <w:t>c</w:t>
      </w:r>
    </w:p>
    <w:p>
      <w:r>
        <w:t>t</w:t>
      </w:r>
    </w:p>
    <w:p>
      <w:r>
        <w:t>o</w:t>
      </w:r>
    </w:p>
    <w:p>
      <w:r>
        <w:t>r</w:t>
      </w:r>
    </w:p>
    <w:p>
      <w:r>
        <w:t>y</w:t>
      </w:r>
    </w:p>
    <w:p>
      <w:r>
        <w:t>:</w:t>
      </w:r>
    </w:p>
    <w:p>
      <w:r>
        <w:rPr>
          <w:rFonts w:ascii="Courier New" w:hAnsi="Courier New"/>
          <w:sz w:val="21"/>
        </w:rPr>
        <w:t>cd my_flutter_app</w:t>
      </w:r>
    </w:p>
    <w:p>
      <w:pPr>
        <w:pStyle w:val="Heading2"/>
      </w:pPr>
      <w:r>
        <w:t>Run App:</w:t>
      </w:r>
    </w:p>
    <w:p>
      <w:r>
        <w:t>R</w:t>
      </w:r>
    </w:p>
    <w:p>
      <w:r>
        <w:t>u</w:t>
      </w:r>
    </w:p>
    <w:p>
      <w:r>
        <w:t>n</w:t>
      </w:r>
    </w:p>
    <w:p>
      <w:r>
        <w:t xml:space="preserve"> </w:t>
      </w:r>
    </w:p>
    <w:p>
      <w:r>
        <w:t>t</w:t>
      </w:r>
    </w:p>
    <w:p>
      <w:r>
        <w:t>h</w:t>
      </w:r>
    </w:p>
    <w:p>
      <w:r>
        <w:t>e</w:t>
      </w:r>
    </w:p>
    <w:p>
      <w:r>
        <w:t xml:space="preserve"> </w:t>
      </w:r>
    </w:p>
    <w:p>
      <w:r>
        <w:t>a</w:t>
      </w:r>
    </w:p>
    <w:p>
      <w:r>
        <w:t>p</w:t>
      </w:r>
    </w:p>
    <w:p>
      <w:r>
        <w:t>p</w:t>
      </w:r>
    </w:p>
    <w:p>
      <w:r>
        <w:t xml:space="preserve"> </w:t>
      </w:r>
    </w:p>
    <w:p>
      <w:r>
        <w:t>o</w:t>
      </w:r>
    </w:p>
    <w:p>
      <w:r>
        <w:t>n</w:t>
      </w:r>
    </w:p>
    <w:p>
      <w:r>
        <w:t xml:space="preserve"> </w:t>
      </w:r>
    </w:p>
    <w:p>
      <w:r>
        <w:t>a</w:t>
      </w:r>
    </w:p>
    <w:p>
      <w:r>
        <w:t>n</w:t>
      </w:r>
    </w:p>
    <w:p>
      <w:r>
        <w:t xml:space="preserve"> </w:t>
      </w:r>
    </w:p>
    <w:p>
      <w:r>
        <w:t>e</w:t>
      </w:r>
    </w:p>
    <w:p>
      <w:r>
        <w:t>m</w:t>
      </w:r>
    </w:p>
    <w:p>
      <w:r>
        <w:t>u</w:t>
      </w:r>
    </w:p>
    <w:p>
      <w:r>
        <w:t>l</w:t>
      </w:r>
    </w:p>
    <w:p>
      <w:r>
        <w:t>a</w:t>
      </w:r>
    </w:p>
    <w:p>
      <w:r>
        <w:t>t</w:t>
      </w:r>
    </w:p>
    <w:p>
      <w:r>
        <w:t>o</w:t>
      </w:r>
    </w:p>
    <w:p>
      <w:r>
        <w:t>r</w:t>
      </w:r>
    </w:p>
    <w:p>
      <w:r>
        <w:t xml:space="preserve"> </w:t>
      </w:r>
    </w:p>
    <w:p>
      <w:r>
        <w:t>o</w:t>
      </w:r>
    </w:p>
    <w:p>
      <w:r>
        <w:t>r</w:t>
      </w:r>
    </w:p>
    <w:p>
      <w:r>
        <w:t xml:space="preserve"> </w:t>
      </w:r>
    </w:p>
    <w:p>
      <w:r>
        <w:t>c</w:t>
      </w:r>
    </w:p>
    <w:p>
      <w:r>
        <w:t>o</w:t>
      </w:r>
    </w:p>
    <w:p>
      <w:r>
        <w:t>n</w:t>
      </w:r>
    </w:p>
    <w:p>
      <w:r>
        <w:t>n</w:t>
      </w:r>
    </w:p>
    <w:p>
      <w:r>
        <w:t>e</w:t>
      </w:r>
    </w:p>
    <w:p>
      <w:r>
        <w:t>c</w:t>
      </w:r>
    </w:p>
    <w:p>
      <w:r>
        <w:t>t</w:t>
      </w:r>
    </w:p>
    <w:p>
      <w:r>
        <w:t>e</w:t>
      </w:r>
    </w:p>
    <w:p>
      <w:r>
        <w:t>d</w:t>
      </w:r>
    </w:p>
    <w:p>
      <w:r>
        <w:t xml:space="preserve"> </w:t>
      </w:r>
    </w:p>
    <w:p>
      <w:r>
        <w:t>d</w:t>
      </w:r>
    </w:p>
    <w:p>
      <w:r>
        <w:t>e</w:t>
      </w:r>
    </w:p>
    <w:p>
      <w:r>
        <w:t>v</w:t>
      </w:r>
    </w:p>
    <w:p>
      <w:r>
        <w:t>i</w:t>
      </w:r>
    </w:p>
    <w:p>
      <w:r>
        <w:t>c</w:t>
      </w:r>
    </w:p>
    <w:p>
      <w:r>
        <w:t>e</w:t>
      </w:r>
    </w:p>
    <w:p>
      <w:r>
        <w:t>:</w:t>
      </w:r>
    </w:p>
    <w:p>
      <w:r>
        <w:rPr>
          <w:rFonts w:ascii="Courier New" w:hAnsi="Courier New"/>
          <w:sz w:val="21"/>
        </w:rPr>
        <w:t>flutter run</w:t>
      </w:r>
    </w:p>
    <w:p>
      <w:pPr>
        <w:pStyle w:val="Heading2"/>
      </w:pPr>
      <w:r>
        <w:t>Completion:</w:t>
      </w:r>
    </w:p>
    <w:p>
      <w:r>
        <w:t>I</w:t>
      </w:r>
    </w:p>
    <w:p>
      <w:r>
        <w:t>f</w:t>
      </w:r>
    </w:p>
    <w:p>
      <w:r>
        <w:t xml:space="preserve"> </w:t>
      </w:r>
    </w:p>
    <w:p>
      <w:r>
        <w:t>e</w:t>
      </w:r>
    </w:p>
    <w:p>
      <w:r>
        <w:t>v</w:t>
      </w:r>
    </w:p>
    <w:p>
      <w:r>
        <w:t>e</w:t>
      </w:r>
    </w:p>
    <w:p>
      <w:r>
        <w:t>r</w:t>
      </w:r>
    </w:p>
    <w:p>
      <w:r>
        <w:t>y</w:t>
      </w:r>
    </w:p>
    <w:p>
      <w:r>
        <w:t>t</w:t>
      </w:r>
    </w:p>
    <w:p>
      <w:r>
        <w:t>h</w:t>
      </w:r>
    </w:p>
    <w:p>
      <w:r>
        <w:t>i</w:t>
      </w:r>
    </w:p>
    <w:p>
      <w:r>
        <w:t>n</w:t>
      </w:r>
    </w:p>
    <w:p>
      <w:r>
        <w:t>g</w:t>
      </w:r>
    </w:p>
    <w:p>
      <w:r>
        <w:t xml:space="preserve"> </w:t>
      </w:r>
    </w:p>
    <w:p>
      <w:r>
        <w:t>i</w:t>
      </w:r>
    </w:p>
    <w:p>
      <w:r>
        <w:t>s</w:t>
      </w:r>
    </w:p>
    <w:p>
      <w:r>
        <w:t xml:space="preserve"> </w:t>
      </w:r>
    </w:p>
    <w:p>
      <w:r>
        <w:t>c</w:t>
      </w:r>
    </w:p>
    <w:p>
      <w:r>
        <w:t>o</w:t>
      </w:r>
    </w:p>
    <w:p>
      <w:r>
        <w:t>n</w:t>
      </w:r>
    </w:p>
    <w:p>
      <w:r>
        <w:t>f</w:t>
      </w:r>
    </w:p>
    <w:p>
      <w:r>
        <w:t>i</w:t>
      </w:r>
    </w:p>
    <w:p>
      <w:r>
        <w:t>g</w:t>
      </w:r>
    </w:p>
    <w:p>
      <w:r>
        <w:t>u</w:t>
      </w:r>
    </w:p>
    <w:p>
      <w:r>
        <w:t>r</w:t>
      </w:r>
    </w:p>
    <w:p>
      <w:r>
        <w:t>e</w:t>
      </w:r>
    </w:p>
    <w:p>
      <w:r>
        <w:t>d</w:t>
      </w:r>
    </w:p>
    <w:p>
      <w:r>
        <w:t xml:space="preserve"> </w:t>
      </w:r>
    </w:p>
    <w:p>
      <w:r>
        <w:t>c</w:t>
      </w:r>
    </w:p>
    <w:p>
      <w:r>
        <w:t>o</w:t>
      </w:r>
    </w:p>
    <w:p>
      <w:r>
        <w:t>r</w:t>
      </w:r>
    </w:p>
    <w:p>
      <w:r>
        <w:t>r</w:t>
      </w:r>
    </w:p>
    <w:p>
      <w:r>
        <w:t>e</w:t>
      </w:r>
    </w:p>
    <w:p>
      <w:r>
        <w:t>c</w:t>
      </w:r>
    </w:p>
    <w:p>
      <w:r>
        <w:t>t</w:t>
      </w:r>
    </w:p>
    <w:p>
      <w:r>
        <w:t>l</w:t>
      </w:r>
    </w:p>
    <w:p>
      <w:r>
        <w:t>y</w:t>
      </w:r>
    </w:p>
    <w:p>
      <w:r>
        <w:t>,</w:t>
      </w:r>
    </w:p>
    <w:p>
      <w:r>
        <w:t xml:space="preserve"> </w:t>
      </w:r>
    </w:p>
    <w:p>
      <w:r>
        <w:t>y</w:t>
      </w:r>
    </w:p>
    <w:p>
      <w:r>
        <w:t>o</w:t>
      </w:r>
    </w:p>
    <w:p>
      <w:r>
        <w:t>u</w:t>
      </w:r>
    </w:p>
    <w:p>
      <w:r>
        <w:t>’</w:t>
      </w:r>
    </w:p>
    <w:p>
      <w:r>
        <w:t>l</w:t>
      </w:r>
    </w:p>
    <w:p>
      <w:r>
        <w:t>l</w:t>
      </w:r>
    </w:p>
    <w:p>
      <w:r>
        <w:t xml:space="preserve"> </w:t>
      </w:r>
    </w:p>
    <w:p>
      <w:r>
        <w:t>s</w:t>
      </w:r>
    </w:p>
    <w:p>
      <w:r>
        <w:t>e</w:t>
      </w:r>
    </w:p>
    <w:p>
      <w:r>
        <w:t>e</w:t>
      </w:r>
    </w:p>
    <w:p>
      <w:r>
        <w:t xml:space="preserve"> </w:t>
      </w:r>
    </w:p>
    <w:p>
      <w:r>
        <w:t>t</w:t>
      </w:r>
    </w:p>
    <w:p>
      <w:r>
        <w:t>h</w:t>
      </w:r>
    </w:p>
    <w:p>
      <w:r>
        <w:t>e</w:t>
      </w:r>
    </w:p>
    <w:p>
      <w:r>
        <w:t xml:space="preserve"> </w:t>
      </w:r>
    </w:p>
    <w:p>
      <w:r>
        <w:t>d</w:t>
      </w:r>
    </w:p>
    <w:p>
      <w:r>
        <w:t>e</w:t>
      </w:r>
    </w:p>
    <w:p>
      <w:r>
        <w:t>f</w:t>
      </w:r>
    </w:p>
    <w:p>
      <w:r>
        <w:t>a</w:t>
      </w:r>
    </w:p>
    <w:p>
      <w:r>
        <w:t>u</w:t>
      </w:r>
    </w:p>
    <w:p>
      <w:r>
        <w:t>l</w:t>
      </w:r>
    </w:p>
    <w:p>
      <w:r>
        <w:t>t</w:t>
      </w:r>
    </w:p>
    <w:p>
      <w:r>
        <w:t xml:space="preserve"> </w:t>
      </w:r>
    </w:p>
    <w:p>
      <w:r>
        <w:t>F</w:t>
      </w:r>
    </w:p>
    <w:p>
      <w:r>
        <w:t>l</w:t>
      </w:r>
    </w:p>
    <w:p>
      <w:r>
        <w:t>u</w:t>
      </w:r>
    </w:p>
    <w:p>
      <w:r>
        <w:t>t</w:t>
      </w:r>
    </w:p>
    <w:p>
      <w:r>
        <w:t>t</w:t>
      </w:r>
    </w:p>
    <w:p>
      <w:r>
        <w:t>e</w:t>
      </w:r>
    </w:p>
    <w:p>
      <w:r>
        <w:t>r</w:t>
      </w:r>
    </w:p>
    <w:p>
      <w:r>
        <w:t xml:space="preserve"> </w:t>
      </w:r>
    </w:p>
    <w:p>
      <w:r>
        <w:t>a</w:t>
      </w:r>
    </w:p>
    <w:p>
      <w:r>
        <w:t>p</w:t>
      </w:r>
    </w:p>
    <w:p>
      <w:r>
        <w:t>p</w:t>
      </w:r>
    </w:p>
    <w:p>
      <w:r>
        <w:t xml:space="preserve"> </w:t>
      </w:r>
    </w:p>
    <w:p>
      <w:r>
        <w:t>r</w:t>
      </w:r>
    </w:p>
    <w:p>
      <w:r>
        <w:t>u</w:t>
      </w:r>
    </w:p>
    <w:p>
      <w:r>
        <w:t>n</w:t>
      </w:r>
    </w:p>
    <w:p>
      <w:r>
        <w:t>n</w:t>
      </w:r>
    </w:p>
    <w:p>
      <w:r>
        <w:t>i</w:t>
      </w:r>
    </w:p>
    <w:p>
      <w:r>
        <w:t>n</w:t>
      </w:r>
    </w:p>
    <w:p>
      <w:r>
        <w:t>g</w:t>
      </w:r>
    </w:p>
    <w:p>
      <w:r>
        <w:t xml:space="preserve"> </w:t>
      </w:r>
    </w:p>
    <w:p>
      <w:r>
        <w:t>o</w:t>
      </w:r>
    </w:p>
    <w:p>
      <w:r>
        <w:t>n</w:t>
      </w:r>
    </w:p>
    <w:p>
      <w:r>
        <w:t xml:space="preserve"> </w:t>
      </w:r>
    </w:p>
    <w:p>
      <w:r>
        <w:t>t</w:t>
      </w:r>
    </w:p>
    <w:p>
      <w:r>
        <w:t>h</w:t>
      </w:r>
    </w:p>
    <w:p>
      <w:r>
        <w:t>e</w:t>
      </w:r>
    </w:p>
    <w:p>
      <w:r>
        <w:t xml:space="preserve"> </w:t>
      </w:r>
    </w:p>
    <w:p>
      <w:r>
        <w:t>e</w:t>
      </w:r>
    </w:p>
    <w:p>
      <w:r>
        <w:t>m</w:t>
      </w:r>
    </w:p>
    <w:p>
      <w:r>
        <w:t>u</w:t>
      </w:r>
    </w:p>
    <w:p>
      <w:r>
        <w:t>l</w:t>
      </w:r>
    </w:p>
    <w:p>
      <w:r>
        <w:t>a</w:t>
      </w:r>
    </w:p>
    <w:p>
      <w:r>
        <w:t>t</w:t>
      </w:r>
    </w:p>
    <w:p>
      <w:r>
        <w:t>o</w:t>
      </w:r>
    </w:p>
    <w:p>
      <w:r>
        <w:t>r</w:t>
      </w:r>
    </w:p>
    <w:p>
      <w:r>
        <w:t xml:space="preserve"> </w:t>
      </w:r>
    </w:p>
    <w:p>
      <w:r>
        <w:t>o</w:t>
      </w:r>
    </w:p>
    <w:p>
      <w:r>
        <w:t>r</w:t>
      </w:r>
    </w:p>
    <w:p>
      <w:r>
        <w:t xml:space="preserve"> </w:t>
      </w:r>
    </w:p>
    <w:p>
      <w:r>
        <w:t>d</w:t>
      </w:r>
    </w:p>
    <w:p>
      <w:r>
        <w:t>e</w:t>
      </w:r>
    </w:p>
    <w:p>
      <w:r>
        <w:t>v</w:t>
      </w:r>
    </w:p>
    <w:p>
      <w:r>
        <w:t>i</w:t>
      </w:r>
    </w:p>
    <w:p>
      <w:r>
        <w:t>c</w:t>
      </w:r>
    </w:p>
    <w:p>
      <w:r>
        <w:t>e</w:t>
      </w:r>
    </w:p>
    <w:p>
      <w:r>
        <w:t>.</w:t>
      </w:r>
    </w:p>
    <w:p>
      <w:r>
        <w:t xml:space="preserve"> </w:t>
      </w:r>
    </w:p>
    <w:p>
      <w:r>
        <w:t>T</w:t>
      </w:r>
    </w:p>
    <w:p>
      <w:r>
        <w:t>h</w:t>
      </w:r>
    </w:p>
    <w:p>
      <w:r>
        <w:t>i</w:t>
      </w:r>
    </w:p>
    <w:p>
      <w:r>
        <w:t>s</w:t>
      </w:r>
    </w:p>
    <w:p>
      <w:r>
        <w:t xml:space="preserve"> </w:t>
      </w:r>
    </w:p>
    <w:p>
      <w:r>
        <w:t>c</w:t>
      </w:r>
    </w:p>
    <w:p>
      <w:r>
        <w:t>o</w:t>
      </w:r>
    </w:p>
    <w:p>
      <w:r>
        <w:t>m</w:t>
      </w:r>
    </w:p>
    <w:p>
      <w:r>
        <w:t>p</w:t>
      </w:r>
    </w:p>
    <w:p>
      <w:r>
        <w:t>l</w:t>
      </w:r>
    </w:p>
    <w:p>
      <w:r>
        <w:t>e</w:t>
      </w:r>
    </w:p>
    <w:p>
      <w:r>
        <w:t>t</w:t>
      </w:r>
    </w:p>
    <w:p>
      <w:r>
        <w:t>e</w:t>
      </w:r>
    </w:p>
    <w:p>
      <w:r>
        <w:t>s</w:t>
      </w:r>
    </w:p>
    <w:p>
      <w:r>
        <w:t xml:space="preserve"> </w:t>
      </w:r>
    </w:p>
    <w:p>
      <w:r>
        <w:t>y</w:t>
      </w:r>
    </w:p>
    <w:p>
      <w:r>
        <w:t>o</w:t>
      </w:r>
    </w:p>
    <w:p>
      <w:r>
        <w:t>u</w:t>
      </w:r>
    </w:p>
    <w:p>
      <w:r>
        <w:t>r</w:t>
      </w:r>
    </w:p>
    <w:p>
      <w:r>
        <w:t xml:space="preserve"> </w:t>
      </w:r>
    </w:p>
    <w:p>
      <w:r>
        <w:t>F</w:t>
      </w:r>
    </w:p>
    <w:p>
      <w:r>
        <w:t>l</w:t>
      </w:r>
    </w:p>
    <w:p>
      <w:r>
        <w:t>u</w:t>
      </w:r>
    </w:p>
    <w:p>
      <w:r>
        <w:t>t</w:t>
      </w:r>
    </w:p>
    <w:p>
      <w:r>
        <w:t>t</w:t>
      </w:r>
    </w:p>
    <w:p>
      <w:r>
        <w:t>e</w:t>
      </w:r>
    </w:p>
    <w:p>
      <w:r>
        <w:t>r</w:t>
      </w:r>
    </w:p>
    <w:p>
      <w:r>
        <w:t xml:space="preserve"> </w:t>
      </w:r>
    </w:p>
    <w:p>
      <w:r>
        <w:t>s</w:t>
      </w:r>
    </w:p>
    <w:p>
      <w:r>
        <w:t>e</w:t>
      </w:r>
    </w:p>
    <w:p>
      <w:r>
        <w:t>t</w:t>
      </w:r>
    </w:p>
    <w:p>
      <w:r>
        <w:t>u</w:t>
      </w:r>
    </w:p>
    <w:p>
      <w:r>
        <w:t>p</w:t>
      </w:r>
    </w:p>
    <w:p>
      <w:r>
        <w:t xml:space="preserve"> </w:t>
      </w:r>
    </w:p>
    <w:p>
      <w:r>
        <w:t>o</w:t>
      </w:r>
    </w:p>
    <w:p>
      <w:r>
        <w:t>n</w:t>
      </w:r>
    </w:p>
    <w:p>
      <w:r>
        <w:t xml:space="preserve"> </w:t>
      </w:r>
    </w:p>
    <w:p>
      <w:r>
        <w:t>W</w:t>
      </w:r>
    </w:p>
    <w:p>
      <w:r>
        <w:t>i</w:t>
      </w:r>
    </w:p>
    <w:p>
      <w:r>
        <w:t>n</w:t>
      </w:r>
    </w:p>
    <w:p>
      <w:r>
        <w:t>d</w:t>
      </w:r>
    </w:p>
    <w:p>
      <w:r>
        <w:t>o</w:t>
      </w:r>
    </w:p>
    <w:p>
      <w:r>
        <w:t>w</w:t>
      </w:r>
    </w:p>
    <w:p>
      <w:r>
        <w:t>s</w:t>
      </w:r>
    </w:p>
    <w:p>
      <w: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